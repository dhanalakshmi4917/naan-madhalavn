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35E02" w14:textId="7D90633B" w:rsidR="00126B82" w:rsidRPr="00123799" w:rsidRDefault="00126B82">
      <w:pPr>
        <w:rPr>
          <w:sz w:val="24"/>
          <w:szCs w:val="24"/>
        </w:rPr>
      </w:pPr>
      <w:r w:rsidRPr="00123799">
        <w:rPr>
          <w:sz w:val="24"/>
          <w:szCs w:val="24"/>
        </w:rPr>
        <w:t>COLLEGE CODE : 1138</w:t>
      </w:r>
    </w:p>
    <w:p w14:paraId="070DDDB1" w14:textId="1594850E" w:rsidR="00126B82" w:rsidRPr="00123799" w:rsidRDefault="00126B82">
      <w:pPr>
        <w:rPr>
          <w:sz w:val="24"/>
          <w:szCs w:val="24"/>
        </w:rPr>
      </w:pPr>
      <w:r w:rsidRPr="00123799">
        <w:rPr>
          <w:sz w:val="24"/>
          <w:szCs w:val="24"/>
        </w:rPr>
        <w:t xml:space="preserve"> COLLEGE NAME : </w:t>
      </w:r>
      <w:r w:rsidR="00123799" w:rsidRPr="00123799">
        <w:rPr>
          <w:sz w:val="24"/>
          <w:szCs w:val="24"/>
        </w:rPr>
        <w:t>S</w:t>
      </w:r>
      <w:r w:rsidRPr="00123799">
        <w:rPr>
          <w:sz w:val="24"/>
          <w:szCs w:val="24"/>
        </w:rPr>
        <w:t xml:space="preserve">ri </w:t>
      </w:r>
      <w:r w:rsidR="00123799" w:rsidRPr="00123799">
        <w:rPr>
          <w:sz w:val="24"/>
          <w:szCs w:val="24"/>
        </w:rPr>
        <w:t>J</w:t>
      </w:r>
      <w:r w:rsidRPr="00123799">
        <w:rPr>
          <w:sz w:val="24"/>
          <w:szCs w:val="24"/>
        </w:rPr>
        <w:t xml:space="preserve">ayaram </w:t>
      </w:r>
      <w:r w:rsidR="00123799" w:rsidRPr="00123799">
        <w:rPr>
          <w:sz w:val="24"/>
          <w:szCs w:val="24"/>
        </w:rPr>
        <w:t>I</w:t>
      </w:r>
      <w:r w:rsidRPr="00123799">
        <w:rPr>
          <w:sz w:val="24"/>
          <w:szCs w:val="24"/>
        </w:rPr>
        <w:t>nst</w:t>
      </w:r>
      <w:r w:rsidR="0090229C" w:rsidRPr="00123799">
        <w:rPr>
          <w:sz w:val="24"/>
          <w:szCs w:val="24"/>
        </w:rPr>
        <w:t xml:space="preserve">itute </w:t>
      </w:r>
      <w:r w:rsidR="00123799" w:rsidRPr="00123799">
        <w:rPr>
          <w:sz w:val="24"/>
          <w:szCs w:val="24"/>
        </w:rPr>
        <w:t>O</w:t>
      </w:r>
      <w:r w:rsidR="0090229C" w:rsidRPr="00123799">
        <w:rPr>
          <w:sz w:val="24"/>
          <w:szCs w:val="24"/>
        </w:rPr>
        <w:t xml:space="preserve">f </w:t>
      </w:r>
      <w:r w:rsidR="00123799" w:rsidRPr="00123799">
        <w:rPr>
          <w:sz w:val="24"/>
          <w:szCs w:val="24"/>
        </w:rPr>
        <w:t>E</w:t>
      </w:r>
      <w:r w:rsidR="0090229C" w:rsidRPr="00123799">
        <w:rPr>
          <w:sz w:val="24"/>
          <w:szCs w:val="24"/>
        </w:rPr>
        <w:t xml:space="preserve">ngineering &amp; </w:t>
      </w:r>
      <w:r w:rsidR="00123799" w:rsidRPr="00123799">
        <w:rPr>
          <w:sz w:val="24"/>
          <w:szCs w:val="24"/>
        </w:rPr>
        <w:t>T</w:t>
      </w:r>
      <w:r w:rsidR="0090229C" w:rsidRPr="00123799">
        <w:rPr>
          <w:sz w:val="24"/>
          <w:szCs w:val="24"/>
        </w:rPr>
        <w:t>echnology</w:t>
      </w:r>
    </w:p>
    <w:p w14:paraId="439FD9EC" w14:textId="259FDF9E" w:rsidR="004C3287" w:rsidRPr="00123799" w:rsidRDefault="00126B82">
      <w:pPr>
        <w:rPr>
          <w:sz w:val="24"/>
          <w:szCs w:val="24"/>
        </w:rPr>
      </w:pPr>
      <w:proofErr w:type="gramStart"/>
      <w:r w:rsidRPr="00123799">
        <w:rPr>
          <w:sz w:val="24"/>
          <w:szCs w:val="24"/>
        </w:rPr>
        <w:t xml:space="preserve">DEPARTMENT </w:t>
      </w:r>
      <w:r w:rsidR="0090229C" w:rsidRPr="00123799">
        <w:rPr>
          <w:sz w:val="24"/>
          <w:szCs w:val="24"/>
        </w:rPr>
        <w:t>:</w:t>
      </w:r>
      <w:proofErr w:type="gramEnd"/>
      <w:r w:rsidR="0090229C" w:rsidRPr="00123799">
        <w:rPr>
          <w:sz w:val="24"/>
          <w:szCs w:val="24"/>
        </w:rPr>
        <w:t xml:space="preserve"> </w:t>
      </w:r>
      <w:r w:rsidR="00123799" w:rsidRPr="00123799">
        <w:rPr>
          <w:sz w:val="24"/>
          <w:szCs w:val="24"/>
        </w:rPr>
        <w:t>C</w:t>
      </w:r>
      <w:r w:rsidR="0090229C" w:rsidRPr="00123799">
        <w:rPr>
          <w:sz w:val="24"/>
          <w:szCs w:val="24"/>
        </w:rPr>
        <w:t xml:space="preserve">omputer </w:t>
      </w:r>
      <w:r w:rsidR="00123799" w:rsidRPr="00123799">
        <w:rPr>
          <w:sz w:val="24"/>
          <w:szCs w:val="24"/>
        </w:rPr>
        <w:t>S</w:t>
      </w:r>
      <w:r w:rsidR="0090229C" w:rsidRPr="00123799">
        <w:rPr>
          <w:sz w:val="24"/>
          <w:szCs w:val="24"/>
        </w:rPr>
        <w:t xml:space="preserve">cience and </w:t>
      </w:r>
      <w:r w:rsidR="00123799" w:rsidRPr="00123799">
        <w:rPr>
          <w:sz w:val="24"/>
          <w:szCs w:val="24"/>
        </w:rPr>
        <w:t>E</w:t>
      </w:r>
      <w:r w:rsidR="0090229C" w:rsidRPr="00123799">
        <w:rPr>
          <w:sz w:val="24"/>
          <w:szCs w:val="24"/>
        </w:rPr>
        <w:t>ngineering</w:t>
      </w:r>
    </w:p>
    <w:p w14:paraId="17646006" w14:textId="77777777" w:rsidR="00123799" w:rsidRPr="00123799" w:rsidRDefault="00126B82">
      <w:pPr>
        <w:rPr>
          <w:sz w:val="24"/>
          <w:szCs w:val="24"/>
        </w:rPr>
      </w:pPr>
      <w:r w:rsidRPr="00123799">
        <w:rPr>
          <w:sz w:val="24"/>
          <w:szCs w:val="24"/>
        </w:rPr>
        <w:t>STUDENT NM-</w:t>
      </w:r>
      <w:proofErr w:type="gramStart"/>
      <w:r w:rsidRPr="00123799">
        <w:rPr>
          <w:sz w:val="24"/>
          <w:szCs w:val="24"/>
        </w:rPr>
        <w:t>ID</w:t>
      </w:r>
      <w:r w:rsidR="0090229C" w:rsidRPr="00123799">
        <w:rPr>
          <w:sz w:val="24"/>
          <w:szCs w:val="24"/>
        </w:rPr>
        <w:t xml:space="preserve"> :</w:t>
      </w:r>
      <w:proofErr w:type="gramEnd"/>
      <w:r w:rsidR="0090229C" w:rsidRPr="00123799">
        <w:rPr>
          <w:sz w:val="24"/>
          <w:szCs w:val="24"/>
        </w:rPr>
        <w:t xml:space="preserve"> au113823104007</w:t>
      </w:r>
    </w:p>
    <w:p w14:paraId="62E10853" w14:textId="179477E3" w:rsidR="00123799" w:rsidRPr="00123799" w:rsidRDefault="00123799">
      <w:pPr>
        <w:rPr>
          <w:sz w:val="24"/>
          <w:szCs w:val="24"/>
        </w:rPr>
      </w:pPr>
      <w:r w:rsidRPr="00123799">
        <w:rPr>
          <w:sz w:val="24"/>
          <w:szCs w:val="24"/>
        </w:rPr>
        <w:tab/>
      </w:r>
      <w:r w:rsidRPr="00123799">
        <w:rPr>
          <w:sz w:val="24"/>
          <w:szCs w:val="24"/>
        </w:rPr>
        <w:tab/>
        <w:t xml:space="preserve">       </w:t>
      </w:r>
      <w:r w:rsidR="0090229C" w:rsidRPr="00123799">
        <w:rPr>
          <w:sz w:val="24"/>
          <w:szCs w:val="24"/>
        </w:rPr>
        <w:t>au113823104002</w:t>
      </w:r>
    </w:p>
    <w:p w14:paraId="078433D5" w14:textId="7B720883" w:rsidR="00126B82" w:rsidRPr="00123799" w:rsidRDefault="00123799">
      <w:pPr>
        <w:rPr>
          <w:sz w:val="24"/>
          <w:szCs w:val="24"/>
        </w:rPr>
      </w:pPr>
      <w:r w:rsidRPr="00123799">
        <w:rPr>
          <w:sz w:val="24"/>
          <w:szCs w:val="24"/>
        </w:rPr>
        <w:t xml:space="preserve">                                     </w:t>
      </w:r>
      <w:r w:rsidR="0090229C" w:rsidRPr="00123799">
        <w:rPr>
          <w:sz w:val="24"/>
          <w:szCs w:val="24"/>
        </w:rPr>
        <w:t>au113823104011</w:t>
      </w:r>
    </w:p>
    <w:p w14:paraId="61031203" w14:textId="77777777" w:rsidR="00123799" w:rsidRPr="00123799" w:rsidRDefault="00126B82">
      <w:pPr>
        <w:rPr>
          <w:sz w:val="24"/>
          <w:szCs w:val="24"/>
        </w:rPr>
      </w:pPr>
      <w:r w:rsidRPr="00123799">
        <w:rPr>
          <w:sz w:val="24"/>
          <w:szCs w:val="24"/>
        </w:rPr>
        <w:t xml:space="preserve"> ROLL NO </w:t>
      </w:r>
      <w:r w:rsidR="0090229C" w:rsidRPr="00123799">
        <w:rPr>
          <w:sz w:val="24"/>
          <w:szCs w:val="24"/>
        </w:rPr>
        <w:t>: 113823104007</w:t>
      </w:r>
    </w:p>
    <w:p w14:paraId="7B40B14F" w14:textId="07AFDB5C" w:rsidR="00123799" w:rsidRPr="00123799" w:rsidRDefault="00123799">
      <w:pPr>
        <w:rPr>
          <w:sz w:val="24"/>
          <w:szCs w:val="24"/>
        </w:rPr>
      </w:pPr>
      <w:r w:rsidRPr="00123799">
        <w:rPr>
          <w:sz w:val="24"/>
          <w:szCs w:val="24"/>
        </w:rPr>
        <w:tab/>
        <w:t xml:space="preserve">        </w:t>
      </w:r>
      <w:r w:rsidR="0090229C" w:rsidRPr="00123799">
        <w:rPr>
          <w:sz w:val="24"/>
          <w:szCs w:val="24"/>
        </w:rPr>
        <w:t>113823104002</w:t>
      </w:r>
    </w:p>
    <w:p w14:paraId="2A1B93C5" w14:textId="777B1BCF" w:rsidR="00126B82" w:rsidRDefault="00123799">
      <w:pPr>
        <w:rPr>
          <w:sz w:val="24"/>
          <w:szCs w:val="24"/>
        </w:rPr>
      </w:pPr>
      <w:r w:rsidRPr="00123799">
        <w:rPr>
          <w:sz w:val="24"/>
          <w:szCs w:val="24"/>
        </w:rPr>
        <w:t xml:space="preserve">      </w:t>
      </w:r>
      <w:r w:rsidRPr="00123799">
        <w:rPr>
          <w:sz w:val="24"/>
          <w:szCs w:val="24"/>
        </w:rPr>
        <w:tab/>
        <w:t xml:space="preserve">        </w:t>
      </w:r>
      <w:r w:rsidR="0090229C" w:rsidRPr="00123799">
        <w:rPr>
          <w:sz w:val="24"/>
          <w:szCs w:val="24"/>
        </w:rPr>
        <w:t>113823104011</w:t>
      </w:r>
    </w:p>
    <w:p w14:paraId="55380739" w14:textId="69D201BD" w:rsidR="00A8532D" w:rsidRPr="00123799" w:rsidRDefault="00A8532D">
      <w:pPr>
        <w:rPr>
          <w:sz w:val="24"/>
          <w:szCs w:val="24"/>
        </w:rPr>
      </w:pPr>
      <w:r>
        <w:rPr>
          <w:sz w:val="24"/>
          <w:szCs w:val="24"/>
        </w:rPr>
        <w:t>DATE:</w:t>
      </w:r>
      <w:r w:rsidR="00F66BFA">
        <w:rPr>
          <w:sz w:val="24"/>
          <w:szCs w:val="24"/>
        </w:rPr>
        <w:t>14-05-2025</w:t>
      </w:r>
    </w:p>
    <w:p w14:paraId="5BF093A4" w14:textId="23CA8ABA" w:rsidR="00126B82" w:rsidRPr="00123799" w:rsidRDefault="00126B82">
      <w:pPr>
        <w:rPr>
          <w:sz w:val="24"/>
          <w:szCs w:val="24"/>
        </w:rPr>
      </w:pPr>
      <w:r w:rsidRPr="00123799">
        <w:rPr>
          <w:sz w:val="24"/>
          <w:szCs w:val="24"/>
        </w:rPr>
        <w:t xml:space="preserve">TECHNOLOGY-PROJECT </w:t>
      </w:r>
      <w:proofErr w:type="gramStart"/>
      <w:r w:rsidRPr="00123799">
        <w:rPr>
          <w:sz w:val="24"/>
          <w:szCs w:val="24"/>
        </w:rPr>
        <w:t>NAME</w:t>
      </w:r>
      <w:r w:rsidR="0090229C" w:rsidRPr="00123799">
        <w:rPr>
          <w:sz w:val="24"/>
          <w:szCs w:val="24"/>
        </w:rPr>
        <w:t xml:space="preserve"> :</w:t>
      </w:r>
      <w:proofErr w:type="gramEnd"/>
      <w:r w:rsidR="0090229C" w:rsidRPr="00123799">
        <w:rPr>
          <w:sz w:val="24"/>
          <w:szCs w:val="24"/>
        </w:rPr>
        <w:t xml:space="preserve"> Road side helmet detection</w:t>
      </w:r>
    </w:p>
    <w:p w14:paraId="0216BE79" w14:textId="3899A7D9" w:rsidR="00126B82" w:rsidRPr="00123799" w:rsidRDefault="00123799">
      <w:pPr>
        <w:rPr>
          <w:sz w:val="24"/>
          <w:szCs w:val="24"/>
        </w:rPr>
      </w:pP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00126B82" w:rsidRPr="00123799">
        <w:rPr>
          <w:sz w:val="24"/>
          <w:szCs w:val="24"/>
        </w:rPr>
        <w:t xml:space="preserve"> SUBMITTED BY,</w:t>
      </w:r>
    </w:p>
    <w:p w14:paraId="24F35279" w14:textId="41DEDFB9" w:rsidR="0090229C" w:rsidRPr="00123799" w:rsidRDefault="00123799">
      <w:pPr>
        <w:rPr>
          <w:sz w:val="24"/>
          <w:szCs w:val="24"/>
        </w:rPr>
      </w:pP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00F66BFA">
        <w:rPr>
          <w:sz w:val="24"/>
          <w:szCs w:val="24"/>
        </w:rPr>
        <w:t xml:space="preserve">        </w:t>
      </w:r>
      <w:r w:rsidR="0090229C" w:rsidRPr="00123799">
        <w:rPr>
          <w:sz w:val="24"/>
          <w:szCs w:val="24"/>
        </w:rPr>
        <w:t>S.</w:t>
      </w:r>
      <w:r w:rsidRPr="00123799">
        <w:rPr>
          <w:sz w:val="24"/>
          <w:szCs w:val="24"/>
        </w:rPr>
        <w:t xml:space="preserve"> </w:t>
      </w:r>
      <w:r w:rsidR="0090229C" w:rsidRPr="00123799">
        <w:rPr>
          <w:sz w:val="24"/>
          <w:szCs w:val="24"/>
        </w:rPr>
        <w:t xml:space="preserve">Ranjini </w:t>
      </w:r>
    </w:p>
    <w:p w14:paraId="6C1233D7" w14:textId="7FA5DD68" w:rsidR="0090229C" w:rsidRPr="00123799" w:rsidRDefault="00123799">
      <w:pPr>
        <w:rPr>
          <w:sz w:val="24"/>
          <w:szCs w:val="24"/>
        </w:rPr>
      </w:pP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00F66BFA">
        <w:rPr>
          <w:sz w:val="24"/>
          <w:szCs w:val="24"/>
        </w:rPr>
        <w:t xml:space="preserve">        </w:t>
      </w:r>
      <w:r w:rsidR="0090229C" w:rsidRPr="00123799">
        <w:rPr>
          <w:sz w:val="24"/>
          <w:szCs w:val="24"/>
        </w:rPr>
        <w:t>A. Dhanalakshmi</w:t>
      </w:r>
    </w:p>
    <w:p w14:paraId="2CAF56A1" w14:textId="71D7B8C3" w:rsidR="0090229C" w:rsidRPr="00123799" w:rsidRDefault="00123799">
      <w:pPr>
        <w:rPr>
          <w:sz w:val="24"/>
          <w:szCs w:val="24"/>
        </w:rPr>
      </w:pP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00D178F3">
        <w:rPr>
          <w:sz w:val="24"/>
          <w:szCs w:val="24"/>
        </w:rPr>
        <w:t xml:space="preserve">         </w:t>
      </w:r>
      <w:r w:rsidR="0090229C" w:rsidRPr="00123799">
        <w:rPr>
          <w:sz w:val="24"/>
          <w:szCs w:val="24"/>
        </w:rPr>
        <w:t>P. Mahalakshmi</w:t>
      </w:r>
    </w:p>
    <w:p w14:paraId="6131A0F3" w14:textId="4D1E368D" w:rsidR="00123799" w:rsidRPr="00123799" w:rsidRDefault="00123799">
      <w:pPr>
        <w:rPr>
          <w:sz w:val="24"/>
          <w:szCs w:val="24"/>
        </w:rPr>
      </w:pPr>
      <w:r w:rsidRPr="00123799">
        <w:rPr>
          <w:sz w:val="24"/>
          <w:szCs w:val="24"/>
        </w:rPr>
        <w:t xml:space="preserve"> </w:t>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0090229C" w:rsidRPr="00123799">
        <w:rPr>
          <w:sz w:val="24"/>
          <w:szCs w:val="24"/>
        </w:rPr>
        <w:t>Mobile No :8015810192</w:t>
      </w:r>
    </w:p>
    <w:p w14:paraId="28F00E6B" w14:textId="392CB3EB" w:rsidR="00123799" w:rsidRPr="00123799" w:rsidRDefault="00123799">
      <w:pPr>
        <w:rPr>
          <w:sz w:val="24"/>
          <w:szCs w:val="24"/>
        </w:rPr>
      </w:pP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t xml:space="preserve">        </w:t>
      </w:r>
      <w:r w:rsidR="0090229C" w:rsidRPr="00123799">
        <w:rPr>
          <w:sz w:val="24"/>
          <w:szCs w:val="24"/>
        </w:rPr>
        <w:t>9159922696</w:t>
      </w:r>
    </w:p>
    <w:p w14:paraId="06643668" w14:textId="435CC2BF" w:rsidR="0090229C" w:rsidRPr="00123799" w:rsidRDefault="00123799">
      <w:pPr>
        <w:rPr>
          <w:sz w:val="24"/>
          <w:szCs w:val="24"/>
        </w:rPr>
      </w:pP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r>
      <w:r w:rsidRPr="00123799">
        <w:rPr>
          <w:sz w:val="24"/>
          <w:szCs w:val="24"/>
        </w:rPr>
        <w:tab/>
        <w:t xml:space="preserve">         </w:t>
      </w:r>
      <w:r w:rsidR="0090229C" w:rsidRPr="00123799">
        <w:rPr>
          <w:sz w:val="24"/>
          <w:szCs w:val="24"/>
        </w:rPr>
        <w:t>9626016742</w:t>
      </w:r>
    </w:p>
    <w:p w14:paraId="3AA755C5" w14:textId="091D5EFB" w:rsidR="00126B82" w:rsidRDefault="00126B82">
      <w:pPr>
        <w:rPr>
          <w:rFonts w:asciiTheme="majorHAnsi" w:eastAsiaTheme="majorEastAsia" w:hAnsiTheme="majorHAnsi" w:cstheme="majorBidi"/>
          <w:color w:val="17365D" w:themeColor="text2" w:themeShade="BF"/>
          <w:spacing w:val="5"/>
          <w:kern w:val="28"/>
          <w:sz w:val="52"/>
          <w:szCs w:val="52"/>
        </w:rPr>
      </w:pPr>
      <w:r>
        <w:t xml:space="preserve"> </w:t>
      </w:r>
      <w:r>
        <w:br w:type="page"/>
      </w:r>
    </w:p>
    <w:p w14:paraId="100218F0" w14:textId="75438738" w:rsidR="00426C4B" w:rsidRDefault="00E32218">
      <w:pPr>
        <w:pStyle w:val="Title"/>
      </w:pPr>
      <w:r>
        <w:lastRenderedPageBreak/>
        <w:t>Phase 5: Project Demonstration &amp; Documentation</w:t>
      </w:r>
    </w:p>
    <w:p w14:paraId="3B8369B5" w14:textId="77777777" w:rsidR="00426C4B" w:rsidRDefault="00E32218">
      <w:pPr>
        <w:pStyle w:val="Heading1"/>
      </w:pPr>
      <w:r>
        <w:t>Title: AI-Based Helmet Detection System for Roadside Surveillance</w:t>
      </w:r>
    </w:p>
    <w:p w14:paraId="3B7B1946" w14:textId="77777777" w:rsidR="00426C4B" w:rsidRDefault="00E32218">
      <w:pPr>
        <w:pStyle w:val="Heading2"/>
      </w:pPr>
      <w:r>
        <w:t>Abstract:</w:t>
      </w:r>
    </w:p>
    <w:p w14:paraId="7C856812" w14:textId="77777777" w:rsidR="00426C4B" w:rsidRDefault="00E32218">
      <w:r>
        <w:t>The AI-Based Helmet Detection System is designed to improve road safety by automatically detecting whether motorcyclists are wearing helmets using computer vision. Utilizing deep learning and real-time video processing, the system can identify and flag violations from CCTV or live camera feeds. It integrates with databases for alert generation and records maintenance. This document outlines the system's demonstration, technical details, performance evaluations, source code, and testing procedures.</w:t>
      </w:r>
    </w:p>
    <w:p w14:paraId="24F66BFC" w14:textId="77777777" w:rsidR="00426C4B" w:rsidRDefault="00E32218">
      <w:pPr>
        <w:pStyle w:val="Heading2"/>
      </w:pPr>
      <w:r>
        <w:t>Index</w:t>
      </w:r>
    </w:p>
    <w:p w14:paraId="1C995653" w14:textId="77777777" w:rsidR="00426C4B" w:rsidRDefault="00E32218">
      <w:r>
        <w:t>1. Project Demonstration</w:t>
      </w:r>
    </w:p>
    <w:p w14:paraId="41917556" w14:textId="77777777" w:rsidR="00426C4B" w:rsidRDefault="00E32218">
      <w:r>
        <w:t>2. Project Documentation</w:t>
      </w:r>
    </w:p>
    <w:p w14:paraId="044F2D27" w14:textId="77777777" w:rsidR="00426C4B" w:rsidRDefault="00E32218">
      <w:r>
        <w:t>3. Feedback and Final Adjustments</w:t>
      </w:r>
    </w:p>
    <w:p w14:paraId="6C83DA87" w14:textId="77777777" w:rsidR="00426C4B" w:rsidRDefault="00E32218">
      <w:r>
        <w:t>4. Final Project Report Submission</w:t>
      </w:r>
    </w:p>
    <w:p w14:paraId="19635113" w14:textId="77777777" w:rsidR="00426C4B" w:rsidRDefault="00E32218">
      <w:r>
        <w:t>5. Project Handover and Future Works</w:t>
      </w:r>
    </w:p>
    <w:p w14:paraId="122A0C43" w14:textId="77777777" w:rsidR="00426C4B" w:rsidRDefault="00E32218">
      <w:pPr>
        <w:pStyle w:val="Heading1"/>
      </w:pPr>
      <w:r>
        <w:t>1. Project Demonstration</w:t>
      </w:r>
    </w:p>
    <w:p w14:paraId="72252F51" w14:textId="77777777" w:rsidR="00426C4B" w:rsidRDefault="00E32218">
      <w:pPr>
        <w:pStyle w:val="Heading2"/>
      </w:pPr>
      <w:r>
        <w:t>Overview:</w:t>
      </w:r>
    </w:p>
    <w:p w14:paraId="1795337C" w14:textId="77777777" w:rsidR="00426C4B" w:rsidRDefault="00E32218">
      <w:r>
        <w:t>The Helmet Detection System will be demonstrated in a real-time or simulated environment, showing how it processes live video or images, detects helmets, and flags violators.</w:t>
      </w:r>
    </w:p>
    <w:p w14:paraId="51E4D5AA" w14:textId="77777777" w:rsidR="00426C4B" w:rsidRDefault="00E32218">
      <w:pPr>
        <w:pStyle w:val="Heading2"/>
      </w:pPr>
      <w:r>
        <w:t>Demonstration Details:</w:t>
      </w:r>
    </w:p>
    <w:p w14:paraId="52E5CEBF" w14:textId="77777777" w:rsidR="00426C4B" w:rsidRDefault="00E32218">
      <w:r>
        <w:t>- System Walkthrough: Real-time feed or video input processed by the system to detect helmet usage.</w:t>
      </w:r>
    </w:p>
    <w:p w14:paraId="5539561E" w14:textId="77777777" w:rsidR="00426C4B" w:rsidRDefault="00E32218">
      <w:r>
        <w:t>- Detection Accuracy: Demonstration of the deep learning model's accuracy in detecting helmets under various lighting and camera angles.</w:t>
      </w:r>
    </w:p>
    <w:p w14:paraId="13A9A9D9" w14:textId="77777777" w:rsidR="00426C4B" w:rsidRDefault="00E32218">
      <w:r>
        <w:t>- Violation Handling: Automatic flagging of motorcyclists without helmets, with image capture and logging.</w:t>
      </w:r>
    </w:p>
    <w:p w14:paraId="6EE5A15A" w14:textId="77777777" w:rsidR="00426C4B" w:rsidRDefault="00E32218">
      <w:r>
        <w:lastRenderedPageBreak/>
        <w:t>- Performance Metrics: Evaluation of processing speed (frames per second), false positive/negative rates, and alert response time.</w:t>
      </w:r>
    </w:p>
    <w:p w14:paraId="7A6BEA62" w14:textId="77777777" w:rsidR="00426C4B" w:rsidRDefault="00E32218">
      <w:r>
        <w:t>- Integration: Optional integration demo with alerting systems or external databases.</w:t>
      </w:r>
    </w:p>
    <w:p w14:paraId="190BB900" w14:textId="77777777" w:rsidR="00426C4B" w:rsidRDefault="00E32218">
      <w:pPr>
        <w:pStyle w:val="Heading2"/>
      </w:pPr>
      <w:r>
        <w:t>Outcome:</w:t>
      </w:r>
    </w:p>
    <w:p w14:paraId="71C4F12A" w14:textId="77777777" w:rsidR="00426C4B" w:rsidRDefault="00E32218">
      <w:r>
        <w:t>Demonstrate the system’s ability to perform accurate helmet detection in real-time with low latency and reliable outputs.</w:t>
      </w:r>
    </w:p>
    <w:p w14:paraId="2B64D2FE" w14:textId="77777777" w:rsidR="00426C4B" w:rsidRDefault="00E32218">
      <w:pPr>
        <w:pStyle w:val="Heading1"/>
      </w:pPr>
      <w:r>
        <w:t>2. Project Documentation</w:t>
      </w:r>
    </w:p>
    <w:p w14:paraId="55FF2221" w14:textId="77777777" w:rsidR="00426C4B" w:rsidRDefault="00E32218">
      <w:pPr>
        <w:pStyle w:val="Heading2"/>
      </w:pPr>
      <w:r>
        <w:t>Overview:</w:t>
      </w:r>
    </w:p>
    <w:p w14:paraId="37CD2D3F" w14:textId="77777777" w:rsidR="00426C4B" w:rsidRDefault="00E32218">
      <w:r>
        <w:t>This section provides technical details, codebase architecture, and user/admin manuals for the Helmet Detection System.</w:t>
      </w:r>
    </w:p>
    <w:p w14:paraId="554D9AE2" w14:textId="77777777" w:rsidR="00426C4B" w:rsidRDefault="00E32218">
      <w:pPr>
        <w:pStyle w:val="Heading2"/>
      </w:pPr>
      <w:r>
        <w:t>Documentation Sections:</w:t>
      </w:r>
    </w:p>
    <w:p w14:paraId="1D3BB781" w14:textId="77777777" w:rsidR="00426C4B" w:rsidRDefault="00E32218">
      <w:r>
        <w:t>- System Architecture: Diagrams showing camera input → AI model → decision logic → alert generation.</w:t>
      </w:r>
    </w:p>
    <w:p w14:paraId="16FB9CD1" w14:textId="77777777" w:rsidR="00426C4B" w:rsidRDefault="00E32218">
      <w:r>
        <w:t>- Model Details: Description of the CNN (e.g., YOLOv5 or SSD) used for detection, training data used, and evaluation metrics.</w:t>
      </w:r>
    </w:p>
    <w:p w14:paraId="4DBBC64E" w14:textId="77777777" w:rsidR="00426C4B" w:rsidRDefault="00E32218">
      <w:r>
        <w:t>- Code Documentation: Explanation of core Python scripts for video processing, detection, and alerting.</w:t>
      </w:r>
    </w:p>
    <w:p w14:paraId="37B38A02" w14:textId="77777777" w:rsidR="00426C4B" w:rsidRDefault="00E32218">
      <w:r>
        <w:t>- User Guide: Instructions for deploying and running the detection software on a PC or embedded system (like Jetson Nano).</w:t>
      </w:r>
    </w:p>
    <w:p w14:paraId="7DC2493D" w14:textId="77777777" w:rsidR="00426C4B" w:rsidRDefault="00E32218">
      <w:r>
        <w:t>- Admin Guide: Log access, model retraining, and maintenance guidelines.</w:t>
      </w:r>
    </w:p>
    <w:p w14:paraId="21809330" w14:textId="77777777" w:rsidR="00426C4B" w:rsidRDefault="00E32218">
      <w:r>
        <w:t>- Testing Reports: Accuracy tests, speed benchmarks, and robustness checks in different environments.</w:t>
      </w:r>
    </w:p>
    <w:p w14:paraId="5C9B4CD0" w14:textId="77777777" w:rsidR="00426C4B" w:rsidRDefault="00E32218">
      <w:pPr>
        <w:pStyle w:val="Heading2"/>
      </w:pPr>
      <w:r>
        <w:t>Outcome:</w:t>
      </w:r>
    </w:p>
    <w:p w14:paraId="4CDEA021" w14:textId="77777777" w:rsidR="00426C4B" w:rsidRDefault="00E32218">
      <w:r>
        <w:t>Provide all necessary documentation for reuse, maintenance, and future enhancement of the system.</w:t>
      </w:r>
    </w:p>
    <w:p w14:paraId="13B1E04B" w14:textId="77777777" w:rsidR="00426C4B" w:rsidRDefault="00E32218">
      <w:pPr>
        <w:pStyle w:val="Heading1"/>
      </w:pPr>
      <w:r>
        <w:t>3. Feedback and Final Adjustments</w:t>
      </w:r>
    </w:p>
    <w:p w14:paraId="29F6499B" w14:textId="77777777" w:rsidR="00426C4B" w:rsidRDefault="00E32218">
      <w:pPr>
        <w:pStyle w:val="Heading2"/>
      </w:pPr>
      <w:r>
        <w:t>Overview:</w:t>
      </w:r>
    </w:p>
    <w:p w14:paraId="6872872A" w14:textId="77777777" w:rsidR="00426C4B" w:rsidRDefault="00E32218">
      <w:r>
        <w:t>Feedback from trial runs, test users, or stakeholders is collected to refine the model and UI.</w:t>
      </w:r>
    </w:p>
    <w:p w14:paraId="0CB83785" w14:textId="77777777" w:rsidR="00426C4B" w:rsidRDefault="00E32218">
      <w:pPr>
        <w:pStyle w:val="Heading2"/>
      </w:pPr>
      <w:r>
        <w:t>Steps:</w:t>
      </w:r>
    </w:p>
    <w:p w14:paraId="123693F4" w14:textId="77777777" w:rsidR="00426C4B" w:rsidRDefault="00E32218">
      <w:r>
        <w:t>- Feedback Collection: Via demonstration sessions with faculty or law enforcement advisors.</w:t>
      </w:r>
    </w:p>
    <w:p w14:paraId="52D6B8AD" w14:textId="77777777" w:rsidR="00426C4B" w:rsidRDefault="00E32218">
      <w:r>
        <w:lastRenderedPageBreak/>
        <w:t>- Refinements: Improvements in UI, accuracy, or performance based on received feedback.</w:t>
      </w:r>
    </w:p>
    <w:p w14:paraId="1277B82A" w14:textId="77777777" w:rsidR="00426C4B" w:rsidRDefault="00E32218">
      <w:r>
        <w:t>- Final Testing: After changes, full testing ensures stability and correctness.</w:t>
      </w:r>
    </w:p>
    <w:p w14:paraId="15E0EBA4" w14:textId="77777777" w:rsidR="00426C4B" w:rsidRDefault="00E32218">
      <w:pPr>
        <w:pStyle w:val="Heading2"/>
      </w:pPr>
      <w:r>
        <w:t>Outcome:</w:t>
      </w:r>
    </w:p>
    <w:p w14:paraId="70BCB7E2" w14:textId="77777777" w:rsidR="00426C4B" w:rsidRDefault="00E32218">
      <w:r>
        <w:t>System fine-tuned and optimized for practical use or extended deployment.</w:t>
      </w:r>
    </w:p>
    <w:p w14:paraId="12E759FB" w14:textId="77777777" w:rsidR="00426C4B" w:rsidRDefault="00E32218">
      <w:pPr>
        <w:pStyle w:val="Heading1"/>
      </w:pPr>
      <w:r>
        <w:t>4. Final Project Report Submission</w:t>
      </w:r>
    </w:p>
    <w:p w14:paraId="5073B5D8" w14:textId="77777777" w:rsidR="00426C4B" w:rsidRDefault="00E32218">
      <w:pPr>
        <w:pStyle w:val="Heading2"/>
      </w:pPr>
      <w:r>
        <w:t>Overview:</w:t>
      </w:r>
    </w:p>
    <w:p w14:paraId="0213FA23" w14:textId="77777777" w:rsidR="00426C4B" w:rsidRDefault="00E32218">
      <w:r>
        <w:t>This section summarizes the project journey, technical milestones, and impact.</w:t>
      </w:r>
    </w:p>
    <w:p w14:paraId="536FBBF3" w14:textId="77777777" w:rsidR="00426C4B" w:rsidRDefault="00E32218">
      <w:pPr>
        <w:pStyle w:val="Heading2"/>
      </w:pPr>
      <w:r>
        <w:t>Report Sections:</w:t>
      </w:r>
    </w:p>
    <w:p w14:paraId="008A2BB4" w14:textId="77777777" w:rsidR="00426C4B" w:rsidRDefault="00E32218">
      <w:r>
        <w:t>- Executive Summary: Overview of project goals and results.</w:t>
      </w:r>
    </w:p>
    <w:p w14:paraId="4FBB5B60" w14:textId="77777777" w:rsidR="00426C4B" w:rsidRDefault="00E32218">
      <w:r>
        <w:t>- Phases: Development stages from model selection, training, to deployment.</w:t>
      </w:r>
    </w:p>
    <w:p w14:paraId="61AD5A8D" w14:textId="77777777" w:rsidR="00426C4B" w:rsidRDefault="00E32218">
      <w:r>
        <w:t>- Challenges: E.g., detecting helmets in low-resolution images, occlusion issues, or multiple people on a bike.</w:t>
      </w:r>
    </w:p>
    <w:p w14:paraId="5277AF02" w14:textId="77777777" w:rsidR="00426C4B" w:rsidRDefault="00E32218">
      <w:r>
        <w:t>- Solutions: Model tuning, data augmentation, or post-processing improvements.</w:t>
      </w:r>
    </w:p>
    <w:p w14:paraId="5481CD1F" w14:textId="77777777" w:rsidR="00426C4B" w:rsidRDefault="00E32218">
      <w:r>
        <w:t>- Results: Accuracy scores, frame rates, and real-world test outcomes.</w:t>
      </w:r>
    </w:p>
    <w:p w14:paraId="12A6FF99" w14:textId="77777777" w:rsidR="00426C4B" w:rsidRDefault="00E32218">
      <w:pPr>
        <w:pStyle w:val="Heading2"/>
      </w:pPr>
      <w:r>
        <w:t>Outcome:</w:t>
      </w:r>
    </w:p>
    <w:p w14:paraId="2BA84230" w14:textId="77777777" w:rsidR="00426C4B" w:rsidRDefault="00E32218">
      <w:r>
        <w:t>Detailed final report submitted, suitable for evaluation and future reference.</w:t>
      </w:r>
    </w:p>
    <w:p w14:paraId="70FFE85A" w14:textId="77777777" w:rsidR="00426C4B" w:rsidRDefault="00E32218">
      <w:pPr>
        <w:pStyle w:val="Heading1"/>
      </w:pPr>
      <w:r>
        <w:t>5. Project Handover and Future Works</w:t>
      </w:r>
    </w:p>
    <w:p w14:paraId="2481B863" w14:textId="77777777" w:rsidR="00426C4B" w:rsidRDefault="00E32218">
      <w:pPr>
        <w:pStyle w:val="Heading2"/>
      </w:pPr>
      <w:r>
        <w:t>Overview:</w:t>
      </w:r>
    </w:p>
    <w:p w14:paraId="1F8B72D4" w14:textId="77777777" w:rsidR="00426C4B" w:rsidRDefault="00E32218">
      <w:r>
        <w:t>Official handover of the system and proposal for next stages of improvement.</w:t>
      </w:r>
    </w:p>
    <w:p w14:paraId="43C0DFB8" w14:textId="77777777" w:rsidR="00426C4B" w:rsidRDefault="00E32218">
      <w:pPr>
        <w:pStyle w:val="Heading2"/>
      </w:pPr>
      <w:r>
        <w:t>Handover Details:</w:t>
      </w:r>
    </w:p>
    <w:p w14:paraId="5953723B" w14:textId="77777777" w:rsidR="00426C4B" w:rsidRDefault="00E32218">
      <w:r>
        <w:t>- Next Steps: Potential improvements—number plate detection integration, multi-camera support, cloud-based monitoring, etc.</w:t>
      </w:r>
    </w:p>
    <w:p w14:paraId="715219D9" w14:textId="77777777" w:rsidR="00426C4B" w:rsidRDefault="00E32218">
      <w:r>
        <w:t>- Deliverables: Source code, model weights, documentation, and deployment instructions.</w:t>
      </w:r>
    </w:p>
    <w:p w14:paraId="75B6808E" w14:textId="77777777" w:rsidR="00426C4B" w:rsidRDefault="00E32218">
      <w:pPr>
        <w:pStyle w:val="Heading2"/>
      </w:pPr>
      <w:r>
        <w:t>Outcome:</w:t>
      </w:r>
    </w:p>
    <w:p w14:paraId="756EC8FC" w14:textId="77777777" w:rsidR="00426C4B" w:rsidRDefault="00E32218">
      <w:r>
        <w:t>Complete handover enabling further research, development, or deployment by traffic authorities or university.</w:t>
      </w:r>
    </w:p>
    <w:p w14:paraId="36216010" w14:textId="77777777" w:rsidR="00426C4B" w:rsidRDefault="00E32218">
      <w:pPr>
        <w:pStyle w:val="Heading2"/>
      </w:pPr>
      <w:r>
        <w:t>Include:</w:t>
      </w:r>
    </w:p>
    <w:p w14:paraId="396F0AAC" w14:textId="77777777" w:rsidR="00426C4B" w:rsidRDefault="00E32218">
      <w:r>
        <w:t>- Screenshots of model detecting helmets on live footage.</w:t>
      </w:r>
    </w:p>
    <w:p w14:paraId="73F93F8C" w14:textId="77777777" w:rsidR="00426C4B" w:rsidRDefault="00E32218">
      <w:r>
        <w:lastRenderedPageBreak/>
        <w:t>- Source code snippets (e.g., YOLO inference loop).</w:t>
      </w:r>
    </w:p>
    <w:p w14:paraId="3C07E09C" w14:textId="77777777" w:rsidR="00426C4B" w:rsidRDefault="00E32218">
      <w:r>
        <w:t>- Model training results (loss graphs, precision-recall curves).</w:t>
      </w:r>
    </w:p>
    <w:p w14:paraId="1540992A" w14:textId="02124C93" w:rsidR="00426C4B" w:rsidRDefault="00E32218">
      <w:r>
        <w:t>- UI screenshots (if a front-end is used for alerts or logs).</w:t>
      </w:r>
    </w:p>
    <w:p w14:paraId="21553FE5" w14:textId="77777777" w:rsidR="00E32218" w:rsidRDefault="00E32218">
      <w:pPr>
        <w:rPr>
          <w:noProof/>
        </w:rPr>
      </w:pPr>
    </w:p>
    <w:p w14:paraId="148902AC" w14:textId="77777777" w:rsidR="00E32218" w:rsidRDefault="00E32218">
      <w:pPr>
        <w:rPr>
          <w:noProof/>
        </w:rPr>
      </w:pPr>
    </w:p>
    <w:p w14:paraId="73D7A2E5" w14:textId="77777777" w:rsidR="00E32218" w:rsidRDefault="00E32218">
      <w:pPr>
        <w:rPr>
          <w:noProof/>
        </w:rPr>
      </w:pPr>
    </w:p>
    <w:p w14:paraId="06BECD7E" w14:textId="77777777" w:rsidR="00E32218" w:rsidRDefault="00E32218">
      <w:pPr>
        <w:rPr>
          <w:noProof/>
        </w:rPr>
      </w:pPr>
    </w:p>
    <w:p w14:paraId="4325CFCA" w14:textId="77777777" w:rsidR="00E32218" w:rsidRDefault="00E32218">
      <w:pPr>
        <w:rPr>
          <w:noProof/>
        </w:rPr>
      </w:pPr>
    </w:p>
    <w:p w14:paraId="76462A92" w14:textId="77777777" w:rsidR="00E32218" w:rsidRDefault="00E32218">
      <w:pPr>
        <w:rPr>
          <w:noProof/>
        </w:rPr>
      </w:pPr>
    </w:p>
    <w:p w14:paraId="23A2BA4F" w14:textId="77777777" w:rsidR="00E32218" w:rsidRDefault="00E32218">
      <w:pPr>
        <w:rPr>
          <w:noProof/>
        </w:rPr>
      </w:pPr>
    </w:p>
    <w:p w14:paraId="00BA0089" w14:textId="77777777" w:rsidR="00E32218" w:rsidRDefault="00E32218">
      <w:pPr>
        <w:rPr>
          <w:noProof/>
        </w:rPr>
      </w:pPr>
    </w:p>
    <w:p w14:paraId="46820DC1" w14:textId="77777777" w:rsidR="00E32218" w:rsidRDefault="00E32218">
      <w:pPr>
        <w:rPr>
          <w:noProof/>
        </w:rPr>
      </w:pPr>
    </w:p>
    <w:p w14:paraId="3DA1FBB6" w14:textId="77777777" w:rsidR="00E32218" w:rsidRDefault="00E32218">
      <w:pPr>
        <w:rPr>
          <w:noProof/>
        </w:rPr>
      </w:pPr>
    </w:p>
    <w:p w14:paraId="2D7157F4" w14:textId="77777777" w:rsidR="00E32218" w:rsidRDefault="00E32218">
      <w:pPr>
        <w:rPr>
          <w:noProof/>
        </w:rPr>
      </w:pPr>
    </w:p>
    <w:p w14:paraId="129778EF" w14:textId="77777777" w:rsidR="00E32218" w:rsidRDefault="00E32218">
      <w:pPr>
        <w:rPr>
          <w:noProof/>
        </w:rPr>
      </w:pPr>
    </w:p>
    <w:p w14:paraId="230690F5" w14:textId="77777777" w:rsidR="00E32218" w:rsidRDefault="00E32218">
      <w:pPr>
        <w:rPr>
          <w:noProof/>
        </w:rPr>
      </w:pPr>
    </w:p>
    <w:p w14:paraId="1E6D6282" w14:textId="77777777" w:rsidR="00E32218" w:rsidRDefault="00E32218">
      <w:pPr>
        <w:rPr>
          <w:noProof/>
        </w:rPr>
      </w:pPr>
    </w:p>
    <w:p w14:paraId="014CE308" w14:textId="77777777" w:rsidR="00E32218" w:rsidRDefault="00E32218">
      <w:pPr>
        <w:rPr>
          <w:noProof/>
        </w:rPr>
      </w:pPr>
    </w:p>
    <w:p w14:paraId="2358A043" w14:textId="77777777" w:rsidR="00E32218" w:rsidRDefault="00E32218">
      <w:pPr>
        <w:rPr>
          <w:noProof/>
        </w:rPr>
      </w:pPr>
    </w:p>
    <w:p w14:paraId="645D0820" w14:textId="77777777" w:rsidR="00E32218" w:rsidRDefault="00E32218">
      <w:pPr>
        <w:rPr>
          <w:noProof/>
        </w:rPr>
      </w:pPr>
    </w:p>
    <w:p w14:paraId="06F831DE" w14:textId="77777777" w:rsidR="00E32218" w:rsidRDefault="00E32218">
      <w:pPr>
        <w:rPr>
          <w:noProof/>
        </w:rPr>
      </w:pPr>
    </w:p>
    <w:p w14:paraId="102A7F1D" w14:textId="77777777" w:rsidR="00E32218" w:rsidRDefault="00E32218">
      <w:pPr>
        <w:rPr>
          <w:noProof/>
        </w:rPr>
      </w:pPr>
    </w:p>
    <w:p w14:paraId="49E25ADD" w14:textId="77777777" w:rsidR="00E32218" w:rsidRDefault="00E32218">
      <w:pPr>
        <w:rPr>
          <w:noProof/>
        </w:rPr>
      </w:pPr>
    </w:p>
    <w:p w14:paraId="1600F9CC" w14:textId="77777777" w:rsidR="00E32218" w:rsidRDefault="00E32218">
      <w:pPr>
        <w:rPr>
          <w:noProof/>
        </w:rPr>
      </w:pPr>
    </w:p>
    <w:p w14:paraId="1E776E1B" w14:textId="77777777" w:rsidR="00E32218" w:rsidRDefault="00C222FD">
      <w:pPr>
        <w:rPr>
          <w:rFonts w:ascii="Times New Roman" w:hAnsi="Times New Roman" w:cs="Times New Roman"/>
          <w:sz w:val="28"/>
          <w:szCs w:val="28"/>
        </w:rPr>
      </w:pPr>
      <w:r>
        <w:rPr>
          <w:noProof/>
        </w:rPr>
        <w:lastRenderedPageBreak/>
        <w:drawing>
          <wp:inline distT="0" distB="0" distL="0" distR="0" wp14:anchorId="02EDEF50" wp14:editId="761AEAED">
            <wp:extent cx="6096000" cy="635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6096000" cy="6353175"/>
                    </a:xfrm>
                    <a:prstGeom prst="rect">
                      <a:avLst/>
                    </a:prstGeom>
                  </pic:spPr>
                </pic:pic>
              </a:graphicData>
            </a:graphic>
          </wp:inline>
        </w:drawing>
      </w:r>
    </w:p>
    <w:p w14:paraId="179C3685" w14:textId="77777777" w:rsidR="00E32218" w:rsidRDefault="00E32218">
      <w:pPr>
        <w:rPr>
          <w:rFonts w:ascii="Times New Roman" w:hAnsi="Times New Roman" w:cs="Times New Roman"/>
          <w:sz w:val="28"/>
          <w:szCs w:val="28"/>
        </w:rPr>
      </w:pPr>
    </w:p>
    <w:p w14:paraId="781681E5" w14:textId="77777777" w:rsidR="00E32218" w:rsidRDefault="00E32218">
      <w:pPr>
        <w:rPr>
          <w:rFonts w:ascii="Times New Roman" w:hAnsi="Times New Roman" w:cs="Times New Roman"/>
          <w:sz w:val="28"/>
          <w:szCs w:val="28"/>
        </w:rPr>
      </w:pPr>
    </w:p>
    <w:p w14:paraId="2524027F" w14:textId="77777777" w:rsidR="00E32218" w:rsidRDefault="00E32218">
      <w:pPr>
        <w:rPr>
          <w:rFonts w:ascii="Times New Roman" w:hAnsi="Times New Roman" w:cs="Times New Roman"/>
          <w:sz w:val="28"/>
          <w:szCs w:val="28"/>
        </w:rPr>
      </w:pPr>
    </w:p>
    <w:p w14:paraId="690A2FBF" w14:textId="77777777" w:rsidR="00E32218" w:rsidRDefault="00E32218">
      <w:pPr>
        <w:rPr>
          <w:rFonts w:ascii="Times New Roman" w:hAnsi="Times New Roman" w:cs="Times New Roman"/>
          <w:sz w:val="28"/>
          <w:szCs w:val="28"/>
        </w:rPr>
      </w:pPr>
    </w:p>
    <w:p w14:paraId="1D628C46" w14:textId="77777777" w:rsidR="00E32218" w:rsidRDefault="00E32218">
      <w:pPr>
        <w:rPr>
          <w:rFonts w:ascii="Times New Roman" w:hAnsi="Times New Roman" w:cs="Times New Roman"/>
          <w:sz w:val="28"/>
          <w:szCs w:val="28"/>
        </w:rPr>
      </w:pPr>
    </w:p>
    <w:p w14:paraId="1310462C" w14:textId="4CFE3A80" w:rsidR="00C222FD" w:rsidRDefault="00E32218">
      <w:pPr>
        <w:rPr>
          <w:rFonts w:ascii="Times New Roman" w:hAnsi="Times New Roman" w:cs="Times New Roman"/>
          <w:sz w:val="28"/>
          <w:szCs w:val="28"/>
        </w:rPr>
      </w:pPr>
      <w:r w:rsidRPr="00E32218">
        <w:rPr>
          <w:rFonts w:ascii="Times New Roman" w:hAnsi="Times New Roman" w:cs="Times New Roman"/>
          <w:sz w:val="28"/>
          <w:szCs w:val="28"/>
        </w:rPr>
        <w:lastRenderedPageBreak/>
        <w:t>output:</w:t>
      </w:r>
    </w:p>
    <w:p w14:paraId="50172BF2" w14:textId="5AF6AA7D" w:rsidR="00E32218" w:rsidRPr="00E32218" w:rsidRDefault="00E3221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F756F3" wp14:editId="09CB20FE">
            <wp:extent cx="520192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210278" cy="2795309"/>
                    </a:xfrm>
                    <a:prstGeom prst="rect">
                      <a:avLst/>
                    </a:prstGeom>
                  </pic:spPr>
                </pic:pic>
              </a:graphicData>
            </a:graphic>
          </wp:inline>
        </w:drawing>
      </w:r>
    </w:p>
    <w:sectPr w:rsidR="00E32218" w:rsidRPr="00E32218" w:rsidSect="00561344">
      <w:footerReference w:type="even" r:id="rId10"/>
      <w:footerReference w:type="default" r:id="rId11"/>
      <w:headerReference w:type="first" r:id="rId12"/>
      <w:footerReference w:type="first" r:id="rId13"/>
      <w:pgSz w:w="12240" w:h="15840"/>
      <w:pgMar w:top="1440" w:right="1800" w:bottom="1440" w:left="1800" w:header="720" w:footer="720" w:gutter="0"/>
      <w:pgNumType w:start="1"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09DDD" w14:textId="77777777" w:rsidR="00561344" w:rsidRDefault="00561344">
      <w:pPr>
        <w:spacing w:after="0" w:line="240" w:lineRule="auto"/>
      </w:pPr>
    </w:p>
  </w:endnote>
  <w:endnote w:type="continuationSeparator" w:id="0">
    <w:p w14:paraId="75338105" w14:textId="77777777" w:rsidR="00561344" w:rsidRDefault="00561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19719" w14:textId="3FFA6F2C" w:rsidR="00561344" w:rsidRDefault="00561344">
    <w:pPr>
      <w:pStyle w:val="Footer"/>
    </w:pPr>
    <w:r>
      <w:t xml:space="preserve">                                                                                      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A005C" w14:textId="47318671" w:rsidR="004C6EBC" w:rsidRDefault="004C6EBC">
    <w:pPr>
      <w:pStyle w:val="Footer"/>
      <w:pBdr>
        <w:top w:val="single" w:sz="4" w:space="1" w:color="D9D9D9" w:themeColor="background1" w:themeShade="D9"/>
      </w:pBdr>
      <w:rPr>
        <w:b/>
        <w:bCs/>
      </w:rPr>
    </w:pPr>
    <w:r>
      <w:t xml:space="preserve">                                                                                     </w:t>
    </w:r>
    <w:sdt>
      <w:sdtPr>
        <w:id w:val="42384658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w:t>
        </w:r>
      </w:sdtContent>
    </w:sdt>
  </w:p>
  <w:p w14:paraId="32CA18BC" w14:textId="65208603" w:rsidR="00561344" w:rsidRDefault="00561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845685"/>
      <w:docPartObj>
        <w:docPartGallery w:val="Page Numbers (Bottom of Page)"/>
        <w:docPartUnique/>
      </w:docPartObj>
    </w:sdtPr>
    <w:sdtEndPr>
      <w:rPr>
        <w:noProof/>
      </w:rPr>
    </w:sdtEndPr>
    <w:sdtContent>
      <w:p w14:paraId="29327734" w14:textId="6F439E3D" w:rsidR="00561344" w:rsidRDefault="005613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54C154" w14:textId="77777777" w:rsidR="00561344" w:rsidRDefault="00561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8CDA1" w14:textId="77777777" w:rsidR="00561344" w:rsidRDefault="00561344">
      <w:pPr>
        <w:spacing w:after="0" w:line="240" w:lineRule="auto"/>
      </w:pPr>
    </w:p>
  </w:footnote>
  <w:footnote w:type="continuationSeparator" w:id="0">
    <w:p w14:paraId="4B0D2E27" w14:textId="77777777" w:rsidR="00561344" w:rsidRDefault="00561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E2208" w14:textId="5403D441" w:rsidR="00561344" w:rsidRPr="00561344" w:rsidRDefault="00561344" w:rsidP="00561344">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737140">
    <w:abstractNumId w:val="8"/>
  </w:num>
  <w:num w:numId="2" w16cid:durableId="622003587">
    <w:abstractNumId w:val="6"/>
  </w:num>
  <w:num w:numId="3" w16cid:durableId="481384425">
    <w:abstractNumId w:val="5"/>
  </w:num>
  <w:num w:numId="4" w16cid:durableId="223299401">
    <w:abstractNumId w:val="4"/>
  </w:num>
  <w:num w:numId="5" w16cid:durableId="630093196">
    <w:abstractNumId w:val="7"/>
  </w:num>
  <w:num w:numId="6" w16cid:durableId="407465957">
    <w:abstractNumId w:val="3"/>
  </w:num>
  <w:num w:numId="7" w16cid:durableId="1678380677">
    <w:abstractNumId w:val="2"/>
  </w:num>
  <w:num w:numId="8" w16cid:durableId="655767799">
    <w:abstractNumId w:val="1"/>
  </w:num>
  <w:num w:numId="9" w16cid:durableId="62046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2F5A"/>
    <w:rsid w:val="0006063C"/>
    <w:rsid w:val="00123799"/>
    <w:rsid w:val="00126B82"/>
    <w:rsid w:val="0015074B"/>
    <w:rsid w:val="0029639D"/>
    <w:rsid w:val="00326F90"/>
    <w:rsid w:val="00426C4B"/>
    <w:rsid w:val="004C3287"/>
    <w:rsid w:val="004C6EBC"/>
    <w:rsid w:val="00561344"/>
    <w:rsid w:val="0090229C"/>
    <w:rsid w:val="00A8532D"/>
    <w:rsid w:val="00AA1D8D"/>
    <w:rsid w:val="00B47730"/>
    <w:rsid w:val="00BB49FD"/>
    <w:rsid w:val="00C222FD"/>
    <w:rsid w:val="00CB0664"/>
    <w:rsid w:val="00D178F3"/>
    <w:rsid w:val="00E32218"/>
    <w:rsid w:val="00EC011B"/>
    <w:rsid w:val="00F66B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A22B2"/>
  <w14:defaultImageDpi w14:val="300"/>
  <w15:docId w15:val="{D40B5A83-42E8-434F-BEB8-AA606459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srisnd143@gmail.com</cp:lastModifiedBy>
  <cp:revision>7</cp:revision>
  <dcterms:created xsi:type="dcterms:W3CDTF">2025-05-11T07:50:00Z</dcterms:created>
  <dcterms:modified xsi:type="dcterms:W3CDTF">2025-05-11T08:10:00Z</dcterms:modified>
  <cp:category/>
</cp:coreProperties>
</file>